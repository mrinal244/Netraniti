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Instagram Profile Data: imtiy.az6969</w:t>
      </w:r>
    </w:p>
    <w:p>
      <w:pPr>
        <w:pStyle w:val="Heading1"/>
      </w:pPr>
      <w:r>
        <w:t>Profile Information</w:t>
      </w:r>
    </w:p>
    <w:p>
      <w:r>
        <w:t>Username: imtiy.az6969</w:t>
      </w:r>
    </w:p>
    <w:p>
      <w:r>
        <w:t>Full Name: Imtiyaz Ali</w:t>
      </w:r>
    </w:p>
    <w:p>
      <w:r>
        <w:t>Biography: Ram Ram</w:t>
      </w:r>
    </w:p>
    <w:p>
      <w:r>
        <w:t>Followers: 2</w:t>
      </w:r>
    </w:p>
    <w:p>
      <w:r>
        <w:t>Following: 3</w:t>
      </w:r>
    </w:p>
    <w:p>
      <w:r>
        <w:t>Number of Posts: 4</w:t>
      </w:r>
    </w:p>
    <w:p>
      <w:pPr>
        <w:pStyle w:val="Heading1"/>
      </w:pPr>
      <w:r>
        <w:t>Saved Posts</w:t>
      </w:r>
    </w:p>
    <w:p>
      <w:r>
        <w:t>Caption: गणेश चतुर्थी 2024 के उपलक्ष्य में नेहर के गणेश जी में धूम धाम से मनाया गया सिंजारा महोत्सव और मेहंदी वितरण कार्यक्रम❤️💐</w:t>
        <w:br/>
        <w:t>.</w:t>
        <w:br/>
        <w:t>.</w:t>
        <w:br/>
        <w:t>.</w:t>
        <w:br/>
        <w:t>#ganeshchaturthi #ganeshchaturthi2024 #ganeshutsav #ganeshotsav #ganeshutsav2024 #jaipur #jaipurdiaries #jaipurcity #post #viralpost #instapost #trendingpost #viral #trending #ganesha</w:t>
      </w:r>
    </w:p>
    <w:p>
      <w:r>
        <w:t>Likes: 60038</w:t>
      </w:r>
    </w:p>
    <w:p>
      <w:r>
        <w:t>Comments: 220</w:t>
      </w:r>
    </w:p>
    <w:p>
      <w:r>
        <w:t>Image URL: https://instagram.fjai1-3.fna.fbcdn.net/v/t51.29350-15/458775834_818365356804243_6246941512237215181_n.jpg?stp=cp6_dst-jpg_e35_fr_p1080x1080&amp;_nc_ht=instagram.fjai1-3.fna.fbcdn.net&amp;_nc_cat=103&amp;_nc_ohc=yOXKQGjvr0QQ7kNvgGTcxxK&amp;_nc_gid=c33d13488c254bd297c6fcaa90b7f070&amp;edm=APaBKmcBAAAA&amp;ccb=7-5&amp;oh=00_AYCm3DW6PBJ-xSWYRMzFV0SD6A96P7koI6XWosLWa-mYhw&amp;oe=66F56EFA&amp;_nc_sid=ef314d</w:t>
      </w:r>
    </w:p>
    <w:p/>
    <w:p>
      <w:r>
        <w:t>Caption: ਸਕੂਨ🤲🏻❤️‍🩹</w:t>
        <w:br/>
        <w:t>.</w:t>
        <w:br/>
        <w:t>.</w:t>
        <w:br/>
        <w:t>#sukoon #waheguru #sabr #shukr #ardas #wmk #goldentemple #amritsar #post #trending</w:t>
      </w:r>
    </w:p>
    <w:p>
      <w:r>
        <w:t>Likes: 112699</w:t>
      </w:r>
    </w:p>
    <w:p>
      <w:r>
        <w:t>Comments: 681</w:t>
      </w:r>
    </w:p>
    <w:p>
      <w:r>
        <w:t>Image URL: https://instagram.fjai1-3.fna.fbcdn.net/v/t51.29350-15/459444290_1633671270510965_7254110209264089895_n.jpg?stp=dst-jpg_e35&amp;efg=eyJ2ZW5jb2RlX3RhZyI6ImltYWdlX3VybGdlbi4xNDQweDE4MDAuc2RyLmYyOTM1MC5kZWZhdWx0X2ltYWdlIn0&amp;_nc_ht=instagram.fjai1-3.fna.fbcdn.net&amp;_nc_cat=105&amp;_nc_ohc=AQszednQBpMQ7kNvgG9I0qG&amp;_nc_gid=8c2ed50497484f75a633ef0858945b37&amp;edm=ALQROFkBAAAA&amp;ccb=7-5&amp;ig_cache_key=MzQ1NjcyNDcyNTgwMzEwODA0OQ%3D%3D.3-ccb7-5&amp;oh=00_AYBKyK4rUb_aLeimMNX7n1NWHrOuXwbvwNPBVEM7R4z78Q&amp;oe=66F57AB2&amp;_nc_sid=fc8dfb</w:t>
      </w:r>
    </w:p>
    <w:p/>
    <w:p>
      <w:pPr>
        <w:pStyle w:val="Heading1"/>
      </w:pPr>
      <w:r>
        <w:t>similar accounts</w:t>
      </w:r>
    </w:p>
    <w:p>
      <w:r>
        <w:t>username : amrinder_guler</w:t>
      </w:r>
    </w:p>
    <w:p>
      <w:r>
        <w:t>name : Amrinder</w:t>
      </w:r>
    </w:p>
    <w:p>
      <w:r>
        <w:t>followers : 414</w:t>
      </w:r>
    </w:p>
    <w:p>
      <w:r>
        <w:t>folloing : 598</w:t>
      </w:r>
    </w:p>
    <w:p>
      <w:r>
        <w:t>username : dil._.ke._.kareeb</w:t>
      </w:r>
    </w:p>
    <w:p>
      <w:r>
        <w:t>name : way_to_heart</w:t>
      </w:r>
    </w:p>
    <w:p>
      <w:r>
        <w:t>followers : 112</w:t>
      </w:r>
    </w:p>
    <w:p>
      <w:r>
        <w:t>folloing : 1</w:t>
      </w:r>
    </w:p>
    <w:p>
      <w:r>
        <w:t>username : aniltiwari199</w:t>
      </w:r>
    </w:p>
    <w:p>
      <w:r>
        <w:t>name : Anil Tiwari</w:t>
      </w:r>
    </w:p>
    <w:p>
      <w:r>
        <w:t>followers : 100</w:t>
      </w:r>
    </w:p>
    <w:p>
      <w:r>
        <w:t>folloing : 163</w:t>
      </w:r>
    </w:p>
    <w:p>
      <w:r>
        <w:t>username : rkdadhich82</w:t>
      </w:r>
    </w:p>
    <w:p>
      <w:r>
        <w:t>name : Rakesh Dadhich</w:t>
      </w:r>
    </w:p>
    <w:p>
      <w:r>
        <w:t>followers : 39</w:t>
      </w:r>
    </w:p>
    <w:p>
      <w:r>
        <w:t>folloing : 72</w:t>
      </w:r>
    </w:p>
    <w:p>
      <w:r>
        <w:t>username : suhanaladdha</w:t>
      </w:r>
    </w:p>
    <w:p>
      <w:r>
        <w:t>name : Suhana Laddha</w:t>
      </w:r>
    </w:p>
    <w:p>
      <w:r>
        <w:t>followers : 172</w:t>
      </w:r>
    </w:p>
    <w:p>
      <w:r>
        <w:t>folloing : 213</w:t>
      </w:r>
    </w:p>
    <w:p>
      <w:r>
        <w:t>username : bhuvneshjain2004</w:t>
      </w:r>
    </w:p>
    <w:p>
      <w:r>
        <w:t>name : Bhuvnesh Jain</w:t>
      </w:r>
    </w:p>
    <w:p>
      <w:r>
        <w:t>followers : 111</w:t>
      </w:r>
    </w:p>
    <w:p>
      <w:r>
        <w:t>folloing : 95</w:t>
      </w:r>
    </w:p>
    <w:p>
      <w:r>
        <w:t>username : _krix_fn</w:t>
      </w:r>
    </w:p>
    <w:p>
      <w:r>
        <w:t xml:space="preserve">name : </w:t>
      </w:r>
    </w:p>
    <w:p>
      <w:r>
        <w:t>followers : 81</w:t>
      </w:r>
    </w:p>
    <w:p>
      <w:r>
        <w:t>folloing : 114</w:t>
      </w:r>
    </w:p>
    <w:p>
      <w:r>
        <w:t>username : yogeeta_dayma</w:t>
      </w:r>
    </w:p>
    <w:p>
      <w:r>
        <w:t>name : yogeeta_dayma</w:t>
      </w:r>
    </w:p>
    <w:p>
      <w:r>
        <w:t>followers : 69</w:t>
      </w:r>
    </w:p>
    <w:p>
      <w:r>
        <w:t>folloing : 145</w:t>
      </w:r>
    </w:p>
    <w:p>
      <w:r>
        <w:t>username : sriram.maniyar</w:t>
      </w:r>
    </w:p>
    <w:p>
      <w:r>
        <w:t>name : Sri Ram Maniyar</w:t>
      </w:r>
    </w:p>
    <w:p>
      <w:r>
        <w:t>followers : 135</w:t>
      </w:r>
    </w:p>
    <w:p>
      <w:r>
        <w:t>folloing : 129</w:t>
      </w:r>
    </w:p>
    <w:p>
      <w:r>
        <w:t>username : alan_alter.ego</w:t>
      </w:r>
    </w:p>
    <w:p>
      <w:r>
        <w:t xml:space="preserve">name : </w:t>
      </w:r>
    </w:p>
    <w:p>
      <w:r>
        <w:t>followers : 0</w:t>
      </w:r>
    </w:p>
    <w:p>
      <w:r>
        <w:t>folloing : 0</w:t>
      </w:r>
    </w:p>
    <w:p>
      <w:r>
        <w:t>username : rohitd_96</w:t>
      </w:r>
    </w:p>
    <w:p>
      <w:r>
        <w:t>name : Rohit dayama</w:t>
      </w:r>
    </w:p>
    <w:p>
      <w:r>
        <w:t>followers : 29</w:t>
      </w:r>
    </w:p>
    <w:p>
      <w:r>
        <w:t>folloing : 124</w:t>
      </w:r>
    </w:p>
    <w:p>
      <w:r>
        <w:t>username : itz_v.i.s.h.n.u_</w:t>
      </w:r>
    </w:p>
    <w:p>
      <w:r>
        <w:t>name : Vishnu Prajapat</w:t>
      </w:r>
    </w:p>
    <w:p>
      <w:r>
        <w:t>followers : 95</w:t>
      </w:r>
    </w:p>
    <w:p>
      <w:r>
        <w:t>folloing : 66</w:t>
      </w:r>
    </w:p>
    <w:p>
      <w:pPr>
        <w:pStyle w:val="Heading1"/>
      </w:pPr>
      <w:r>
        <w:t>Recent Posts</w:t>
      </w:r>
    </w:p>
    <w:p>
      <w:pPr>
        <w:pStyle w:val="Heading2"/>
      </w:pPr>
      <w:r>
        <w:t>2024-09-15</w:t>
      </w:r>
    </w:p>
    <w:p>
      <w:r>
        <w:t>Caption: None</w:t>
      </w:r>
    </w:p>
    <w:p>
      <w:r>
        <w:t>Likes: 0</w:t>
      </w:r>
    </w:p>
    <w:p>
      <w:pPr>
        <w:pStyle w:val="Heading2"/>
      </w:pPr>
      <w:r>
        <w:t xml:space="preserve">Comments: </w:t>
      </w:r>
    </w:p>
    <w:p>
      <w:r>
        <w:t>imtiy.az6969 : 😍😍</w:t>
      </w:r>
    </w:p>
    <w:p>
      <w:r>
        <w:t>imtiy.az6969 : Psnd</w:t>
      </w:r>
    </w:p>
    <w:p>
      <w:r>
        <w:t>imtiy.az6969 : Wie</w:t>
      </w:r>
    </w:p>
    <w:p>
      <w:r>
        <w:t>imtiy.az6969 : Baku rack</w:t>
      </w:r>
    </w:p>
    <w:p>
      <w:r>
        <w:t>Video URL: https://scontent.cdninstagram.com/o1/v/t16/f1/m86/004C53DF81172D4E73207D8EE5571CB9_video_dashinit.mp4?efg=eyJ2ZW5jb2RlX3RhZyI6Inhwdl9wcm9ncmVzc2l2ZS5JTlNUQUdSQU0uQ0xJUFMuQzMuMTQ0LmRhc2hfYmFzZWxpbmVfM192MSJ9&amp;_nc_ht=scontent.cdninstagram.com&amp;_nc_cat=104&amp;vs=492f455efc577319&amp;_nc_vs=HBkcFQIYUmlnX3hwdl9yZWVsc19wZXJtYW5lbnRfc3JfcHJvZC8wMDRDNTNERjgxMTcyRDRFNzMyMDdEOEVFNTU3MUNCOV92aWRlb19kYXNoaW5pdC5tcDQVAALIAQAoABgAGwKIB3VzZV9vaWwBMRJwcm9ncmVzc2l2ZV9yZWNpcGUBMRUAACaUp5OsheXKARUCKAJDMywXQBNtkWhysCEYEmRhc2hfYmFzZWxpbmVfM192MREAdf4HAA&amp;ccb=9-4&amp;oh=00_AYBx5Wu4oe4CD2I6wmguEK700aPQhV2makVv9-rB7eGjCw&amp;oe=66F17F72&amp;_nc_sid=1d576d</w:t>
      </w:r>
    </w:p>
    <w:p/>
    <w:p>
      <w:pPr>
        <w:pStyle w:val="Heading2"/>
      </w:pPr>
      <w:r>
        <w:t>2024-09-15</w:t>
      </w:r>
    </w:p>
    <w:p>
      <w:r>
        <w:t>Caption: None</w:t>
      </w:r>
    </w:p>
    <w:p>
      <w:r>
        <w:t>Likes: 0</w:t>
      </w:r>
    </w:p>
    <w:p>
      <w:pPr>
        <w:pStyle w:val="Heading2"/>
      </w:pPr>
      <w:r>
        <w:t xml:space="preserve">Comments: </w:t>
      </w:r>
    </w:p>
    <w:p>
      <w:r>
        <w:t>imtiy.az6969 : Socket</w:t>
      </w:r>
    </w:p>
    <w:p>
      <w:r>
        <w:t>Video URL: https://scontent.cdninstagram.com/o1/v/t16/f1/m86/9C4839A07DD18EEBC38C5FC0D93B6A8B_video_dashinit.mp4?efg=eyJ2ZW5jb2RlX3RhZyI6Inhwdl9wcm9ncmVzc2l2ZS5JTlNUQUdSQU0uQ0xJUFMuQzMuNDgwLmRhc2hfYmFzZWxpbmVfMV92MSJ9&amp;_nc_ht=scontent.cdninstagram.com&amp;_nc_cat=108&amp;vs=ba7788290ebf9538&amp;_nc_vs=HBksFQIYUmlnX3hwdl9yZWVsc19wZXJtYW5lbnRfc3JfcHJvZC85QzQ4MzlBMDdERDE4RUVCQzM4QzVGQzBEOTNCNkE4Ql92aWRlb19kYXNoaW5pdC5tcDQVAALIAQAVAhg6cGFzc3Rocm91Z2hfZXZlcnN0b3JlL0dDLTBheHU4dXlabzBpY0dBTjlRUko2UDdjc25icV9FQUFBRhUCAsgBACgAGAAbAogHdXNlX29pbAExEnByb2dyZXNzaXZlX3JlY2lwZQExFQAAJuiPtdO4_9gJFQIoAkMzLBdAQG7ZFocrAhgSZGFzaF9iYXNlbGluZV8xX3YxEQB1_gcA&amp;ccb=9-4&amp;oh=00_AYBBCioYqw3VYpfgcVIqKDRuSPFmL2bftiJCEZqOjYHICw&amp;oe=66F18F36&amp;_nc_sid=1d576d</w:t>
      </w:r>
    </w:p>
    <w:p/>
    <w:p>
      <w:pPr>
        <w:pStyle w:val="Heading2"/>
      </w:pPr>
      <w:r>
        <w:t>2024-09-15</w:t>
      </w:r>
    </w:p>
    <w:p>
      <w:r>
        <w:t>Caption: 🤩🤩😍</w:t>
      </w:r>
    </w:p>
    <w:p>
      <w:r>
        <w:t>Likes: 2</w:t>
      </w:r>
    </w:p>
    <w:p>
      <w:pPr>
        <w:pStyle w:val="Heading2"/>
      </w:pPr>
      <w:r>
        <w:t xml:space="preserve">Comments: </w:t>
      </w:r>
    </w:p>
    <w:p>
      <w:r>
        <w:t>krishks.2004 : Hecker 😮</w:t>
      </w:r>
    </w:p>
    <w:p>
      <w:r>
        <w:t>amrinder_guler : 😂😂</w:t>
      </w:r>
    </w:p>
    <w:p>
      <w:r>
        <w:t>Image URL: https://instagram.fjai1-1.fna.fbcdn.net/v/t51.29350-15/459723750_398174243058469_2629798765215953859_n.webp?stp=dst-jpg_e35&amp;_nc_ht=instagram.fjai1-1.fna.fbcdn.net&amp;_nc_cat=101&amp;_nc_ohc=A2zHZb7h1fkQ7kNvgGyW3IW&amp;_nc_gid=ca67c804a9ae418f87580cf5e8a9b700&amp;edm=AEhyXUkBAAAA&amp;ccb=7-5&amp;ig_cache_key=MzQ1NzgyMjEzODAzMDQ3ODIwNw%3D%3D.3-ccb7-5&amp;oh=00_AYDD40uXtUFaWpeDC4vCL4Az2d_AX6uNjb_L7yjNo479JQ&amp;oe=66F56DF9&amp;_nc_sid=8f1549</w:t>
      </w:r>
    </w:p>
    <w:p/>
    <w:p>
      <w:pPr>
        <w:pStyle w:val="Heading2"/>
      </w:pPr>
      <w:r>
        <w:t>2024-09-15</w:t>
      </w:r>
    </w:p>
    <w:p>
      <w:r>
        <w:t>Caption: Have you gone mad??</w:t>
      </w:r>
    </w:p>
    <w:p>
      <w:r>
        <w:t>Likes: 3</w:t>
      </w:r>
    </w:p>
    <w:p>
      <w:pPr>
        <w:pStyle w:val="Heading2"/>
      </w:pPr>
      <w:r>
        <w:t xml:space="preserve">Comments: </w:t>
      </w:r>
    </w:p>
    <w:p>
      <w:r>
        <w:t>karthik_dayama : I hope u to</w:t>
      </w:r>
    </w:p>
    <w:p>
      <w:r>
        <w:t>karthik_dayama : I like it</w:t>
      </w:r>
    </w:p>
    <w:p>
      <w:r>
        <w:t>karthik_dayama : Yes</w:t>
      </w:r>
    </w:p>
    <w:p>
      <w:r>
        <w:t>Image URL: https://instagram.fjai1-4.fna.fbcdn.net/v/t51.29350-15/460251730_377367705425027_8131051035092136218_n.webp?stp=dst-jpg_e35&amp;efg=eyJ2ZW5jb2RlX3RhZyI6ImltYWdlX3VybGdlbi4xMjgweDEyODAuc2RyLmYyOTM1MC5kZWZhdWx0X2ltYWdlIn0&amp;_nc_ht=instagram.fjai1-4.fna.fbcdn.net&amp;_nc_cat=111&amp;_nc_ohc=CevyJ4yPJw4Q7kNvgGs04cG&amp;_nc_gid=ca67c804a9ae418f87580cf5e8a9b700&amp;edm=AEhyXUkBAAAA&amp;ccb=7-5&amp;ig_cache_key=MzQ1NzgwODAyMzg4NzI1NTgyMg%3D%3D.3-ccb7-5&amp;oh=00_AYBfvHlrM26t1Ws-_Fiz_SG_Duvkuht4tWQgwdy5w28E-w&amp;oe=66F566B3&amp;_nc_sid=8f1549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