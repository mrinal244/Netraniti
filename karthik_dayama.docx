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Instagram Profile Data: karthik_dayama</w:t>
      </w:r>
    </w:p>
    <w:p>
      <w:pPr>
        <w:pStyle w:val="Heading1"/>
      </w:pPr>
      <w:r>
        <w:t>Profile Information</w:t>
      </w:r>
    </w:p>
    <w:p>
      <w:r>
        <w:t>Username: karthik_dayama</w:t>
      </w:r>
    </w:p>
    <w:p>
      <w:r>
        <w:t>Full Name: Karthik dayama</w:t>
      </w:r>
    </w:p>
    <w:p>
      <w:r>
        <w:t xml:space="preserve">Biography: </w:t>
      </w:r>
    </w:p>
    <w:p>
      <w:r>
        <w:t>Followers: 185</w:t>
      </w:r>
    </w:p>
    <w:p>
      <w:r>
        <w:t>Following: 223</w:t>
      </w:r>
    </w:p>
    <w:p>
      <w:r>
        <w:t>Number of Posts: 0</w:t>
      </w:r>
    </w:p>
    <w:p>
      <w:pPr>
        <w:pStyle w:val="Heading1"/>
      </w:pPr>
      <w:r>
        <w:t>Saved Posts</w:t>
      </w:r>
    </w:p>
    <w:p>
      <w:r>
        <w:t xml:space="preserve">Caption: 5 podcast for people in their 20s </w:t>
        <w:br/>
        <w:br/>
        <w:t>What would you add in this list?</w:t>
        <w:br/>
        <w:t>.</w:t>
        <w:br/>
        <w:t>.</w:t>
        <w:br/>
        <w:t>.</w:t>
        <w:br/>
        <w:t>.</w:t>
        <w:br/>
        <w:t>#podcast#creators#selfimprovement#college#selfhelp</w:t>
      </w:r>
    </w:p>
    <w:p>
      <w:r>
        <w:t>Likes: 84464</w:t>
      </w:r>
    </w:p>
    <w:p>
      <w:r>
        <w:t>Comments: 125</w:t>
      </w:r>
    </w:p>
    <w:p>
      <w:r>
        <w:t>Video URL: https://instagram.fjai1-4.fna.fbcdn.net/o1/v/t16/f2/m69/AQOhOMW3xjxRYrBXtcb259nRku0mrouE1fZYChv-zwS5fZGlzW_tHHVuSU6MkU7_kQG92RW_haCdj09SNSHSTXjg.mp4?stp=dst-mp4&amp;efg=eyJxZV9ncm91cHMiOiJbXCJpZ193ZWJfZGVsaXZlcnlfdnRzX290ZlwiXSIsInZlbmNvZGVfdGFnIjoidnRzX3ZvZF91cmxnZW4uY2xpcHMuYzIuMTA4MC5iYXNlbGluZSJ9&amp;_nc_cat=111&amp;vs=1035546880758314_1633504836&amp;_nc_vs=HBksFQIYOnBhc3N0aHJvdWdoX2V2ZXJzdG9yZS9HREpJT3djWXR6R1poWjhEQUloTHczMUhhdm8wYnBSMUFBQUYVAALIAQAVAhg6cGFzc3Rocm91Z2hfZXZlcnN0b3JlL0dLV3dBQnZUbFZsTmJ0UUNBUGROWXBzSEFIWTNicV9FQUFBRhUCAsgBACgAGAAbABUAACaanY2SjqCEQBUCKAJDMywXQE3d0vGp%2B%2BcYFmRhc2hfYmFzZWxpbmVfMTA4MHBfdjERAHX%2BBwA%3D&amp;ccb=9-4&amp;oh=00_AYAT1KgfeFd_gZSkrJ0bygUt4L0eihMfO1ZLyG-injE4Ew&amp;oe=66F19E81&amp;_nc_sid=2999b8</w:t>
      </w:r>
    </w:p>
    <w:p/>
    <w:p>
      <w:r>
        <w:t>Caption: Tan removal sirf 1 week me. ✨🫶🏻🤌🏻❤️</w:t>
        <w:br/>
        <w:br/>
        <w:t xml:space="preserve">Did you find this helpful ? </w:t>
        <w:br/>
        <w:br/>
        <w:t xml:space="preserve">1. Mix 2 tablespoons of rice flour ( whitening agent ) </w:t>
        <w:br/>
        <w:t xml:space="preserve">2. 1/2 tablespoons of tomato juice ( detan agent ) </w:t>
        <w:br/>
        <w:t xml:space="preserve">3. 1/2 tablespoons of coffee powder ( anti oxidant and prevent skin damage ) </w:t>
        <w:br/>
        <w:t xml:space="preserve">4. 1 tablespoons curd for whitening. </w:t>
        <w:br/>
        <w:t xml:space="preserve">5. Mix and make a paste. </w:t>
        <w:br/>
        <w:t xml:space="preserve">6. Apply on tanned body parts. </w:t>
        <w:br/>
        <w:t xml:space="preserve">7. Wash after 15-20 mins. </w:t>
        <w:br/>
        <w:t xml:space="preserve">8. Get visible results and detanned skin immediately after first wash. </w:t>
        <w:br/>
        <w:t xml:space="preserve">9. Do it for 2-3 times a week and get glowing skin. </w:t>
        <w:br/>
        <w:br/>
        <w:t xml:space="preserve">Home made body lotion </w:t>
        <w:br/>
        <w:br/>
        <w:t xml:space="preserve">Mix coconut water and squeeze half lemon and apply in the night and wash next day in the shower and avoid any tanning issue. </w:t>
        <w:br/>
        <w:br/>
        <w:t xml:space="preserve">3. Follow @fashionwithfahad to know all these amazing skin care secrets. </w:t>
        <w:br/>
        <w:br/>
        <w:t>#skincare #tanned #tannedlegs #skincaretips #facecare #summer #bollywood #celebrity #glow #whitening #detan</w:t>
      </w:r>
    </w:p>
    <w:p>
      <w:r>
        <w:t>Likes: 504176</w:t>
      </w:r>
    </w:p>
    <w:p>
      <w:r>
        <w:t>Comments: 1235</w:t>
      </w:r>
    </w:p>
    <w:p>
      <w:r>
        <w:t>Video URL: https://instagram.fjai1-3.fna.fbcdn.net/o1/v/t16/f1/m82/6343935A6890AE1C20E00759B832F8A1_video_dashinit.mp4?stp=dst-mp4&amp;efg=eyJxZV9ncm91cHMiOiJbXCJpZ193ZWJfZGVsaXZlcnlfdnRzX290ZlwiXSIsInZlbmNvZGVfdGFnIjoidnRzX3ZvZF91cmxnZW4uY2xpcHMuYzIuNzIwLmJhc2VsaW5lIn0&amp;_nc_cat=103&amp;vs=1103629254072412_2013553893&amp;_nc_vs=HBksFQIYT2lnX3hwdl9yZWVsc19wZXJtYW5lbnRfcHJvZC82MzQzOTM1QTY4OTBBRTFDMjBFMDA3NTlCODMyRjhBMV92aWRlb19kYXNoaW5pdC5tcDQVAALIAQAVAhg6cGFzc3Rocm91Z2hfZXZlcnN0b3JlL0dQVVd1aHByZlF5SHF3NEZBSjZnMDAwS3lNMUlicV9FQUFBRhUCAsgBACgAGAAbABUAACbKgq6Tp8SGQBUCKAJDMywXQFUzMzMzMzMYEmRhc2hfYmFzZWxpbmVfMV92MREAdf4HAA%3D%3D&amp;ccb=9-4&amp;oh=00_AYBWNlMj3bAkDONsAtdAAOFKhg38-cD7Z0UsSLMC1KZcOg&amp;oe=66F1A40F&amp;_nc_sid=2999b8</w:t>
      </w:r>
    </w:p>
    <w:p/>
    <w:p>
      <w:r>
        <w:t>Caption: 💙🫶🏻</w:t>
        <w:br/>
        <w:t>Comment down your favourite anime movie ! 🌸</w:t>
        <w:br/>
        <w:br/>
        <w:t>#instagram #reels #fyp #explore #page #anime #movies #video #edit #trending #japan🇯🇵 #insta #love #reelitfeelit #exploremore #likesforlike #yourname #animeedits #trendingreels #instalove</w:t>
      </w:r>
    </w:p>
    <w:p>
      <w:r>
        <w:t>Likes: 1142993</w:t>
      </w:r>
    </w:p>
    <w:p>
      <w:r>
        <w:t>Comments: 6745</w:t>
      </w:r>
    </w:p>
    <w:p>
      <w:r>
        <w:t>Video URL: https://instagram.fjai1-1.fna.fbcdn.net/o1/v/t16/f1/m82/584BBE42E98AA0B0C27E2422E17BB297_video_dashinit.mp4?stp=dst-mp4&amp;efg=eyJxZV9ncm91cHMiOiJbXCJpZ193ZWJfZGVsaXZlcnlfdnRzX290ZlwiXSIsInZlbmNvZGVfdGFnIjoidnRzX3ZvZF91cmxnZW4uY2xpcHMuYzIuNzIwLmJhc2VsaW5lIn0&amp;_nc_cat=109&amp;vs=205300729340532_1586122927&amp;_nc_vs=HBksFQIYT2lnX3hwdl9yZWVsc19wZXJtYW5lbnRfcHJvZC81ODRCQkU0MkU5OEFBMEIwQzI3RTI0MjJFMTdCQjI5N192aWRlb19kYXNoaW5pdC5tcDQVAALIAQAVAhg6cGFzc3Rocm91Z2hfZXZlcnN0b3JlL0dNelh0eG5ocWp3ckRFd0RBTTFPV1B2SEs2NHZicV9FQUFBRhUCAsgBACgAGAAbABUAACbk9MSX%2B%2FXoQBUCKAJDMywXQCz2yLQ5WBAYEmRhc2hfYmFzZWxpbmVfMV92MREAdf4HAA%3D%3D&amp;ccb=9-4&amp;oh=00_AYBuMe_Jj3sBpJPvaR3d_KhyoMIEZj-VJbXrIu28zRqKJQ&amp;oe=66F1AF39&amp;_nc_sid=2999b8</w:t>
      </w:r>
    </w:p>
    <w:p/>
    <w:p>
      <w:r>
        <w:t>Caption: It's quite fascinating to think this way - we are in the 0.7% Indians who live in what is crowned as the best city to live in in the country.</w:t>
        <w:br/>
        <w:br/>
        <w:t>A city that so many could ask for.</w:t>
        <w:br/>
        <w:br/>
        <w:t>We all should be grateful that that city is Hyderabad.</w:t>
        <w:br/>
        <w:br/>
        <w:t>What are your thoughts?</w:t>
      </w:r>
    </w:p>
    <w:p>
      <w:r>
        <w:t>Likes: 139544</w:t>
      </w:r>
    </w:p>
    <w:p>
      <w:r>
        <w:t>Comments: 2084</w:t>
      </w:r>
    </w:p>
    <w:p>
      <w:r>
        <w:t>Video URL: https://instagram.fjai1-2.fna.fbcdn.net/o1/v/t16/f1/m82/E7482D33BBF59425ED0F144777C54896_video_dashinit.mp4?stp=dst-mp4&amp;efg=eyJxZV9ncm91cHMiOiJbXCJpZ193ZWJfZGVsaXZlcnlfdnRzX290ZlwiXSIsInZlbmNvZGVfdGFnIjoidnRzX3ZvZF91cmxnZW4uY2xpcHMuYzIuNzIwLmJhc2VsaW5lIn0&amp;_nc_cat=104&amp;vs=1315794515742978_1440001143&amp;_nc_vs=HBksFQIYT2lnX3hwdl9yZWVsc19wZXJtYW5lbnRfcHJvZC9FNzQ4MkQzM0JCRjU5NDI1RUQwRjE0NDc3N0M1NDg5Nl92aWRlb19kYXNoaW5pdC5tcDQVAALIAQAVAhg6cGFzc3Rocm91Z2hfZXZlcnN0b3JlL0dQQ0p5UmhLdnZfUENqTUJBQWdKMmc3cEMwWm9icV9FQUFBRhUCAsgBACgAGAAbABUAACbWtI%2FGw9KLQBUCKAJDMywXQFU0WhysCDEYEmRhc2hfYmFzZWxpbmVfMV92MREAdf4HAA%3D%3D&amp;ccb=9-4&amp;oh=00_AYBlZXdITVTYXc0E5JTOqj7Ae9KfucfuYBVt7pBKdFjhvw&amp;oe=66F1B24E&amp;_nc_sid=2999b8</w:t>
      </w:r>
    </w:p>
    <w:p/>
    <w:p>
      <w:r>
        <w:t>Caption: Replace 4 years of college with these 8 Ted Talks</w:t>
        <w:br/>
        <w:br/>
        <w:t xml:space="preserve">I'm not saying that you don't need a college degree, but these Ted Talks will give you more insights and knowledge </w:t>
        <w:br/>
        <w:br/>
        <w:t>than you'll learn in a 4 years degree</w:t>
        <w:br/>
        <w:br/>
        <w:t>Comment "Info" to get my free guide, if you want to start your Freelancing journey</w:t>
        <w:br/>
        <w:br/>
        <w:t>#contentcreators #trendingreels #reelsinstagram</w:t>
      </w:r>
    </w:p>
    <w:p>
      <w:r>
        <w:t>Likes: 70291</w:t>
      </w:r>
    </w:p>
    <w:p>
      <w:r>
        <w:t>Comments: 824</w:t>
      </w:r>
    </w:p>
    <w:p>
      <w:r>
        <w:t>Video URL: https://instagram.fjai1-2.fna.fbcdn.net/o1/v/t16/f1/m82/CD4332B79FB01E56ED9E29449ECF29A5_video_dashinit.mp4?stp=dst-mp4&amp;efg=eyJxZV9ncm91cHMiOiJbXCJpZ193ZWJfZGVsaXZlcnlfdnRzX290ZlwiXSIsInZlbmNvZGVfdGFnIjoidnRzX3ZvZF91cmxnZW4uY2xpcHMuYzIuNzIwLmJhc2VsaW5lIn0&amp;_nc_cat=100&amp;vs=1342648839719114_893240217&amp;_nc_vs=HBksFQIYT2lnX3hwdl9yZWVsc19wZXJtYW5lbnRfcHJvZC9DRDQzMzJCNzlGQjAxRTU2RUQ5RTI5NDQ5RUNGMjlBNV92aWRlb19kYXNoaW5pdC5tcDQVAALIAQAVAhg6cGFzc3Rocm91Z2hfZXZlcnN0b3JlL0dJUFR0Qmd5Yl9DTjRVNERBTFRPem90Z0JCMFhicV9FQUFBRhUCAsgBACgAGAAbABUAACac9eXxv6HMPxUCKAJDMywXQB27ZFocrAgYEmRhc2hfYmFzZWxpbmVfMV92MREAdf4HAA%3D%3D&amp;ccb=9-4&amp;oh=00_AYBsxfiz9O85YtExRucfhJlXev0OwerJNfDd_B8mnl6ivw&amp;oe=66F1AB0E&amp;_nc_sid=2999b8</w:t>
      </w:r>
    </w:p>
    <w:p/>
    <w:p>
      <w:r>
        <w:t>Caption: How to Find out your Hairstyle?💇‍♂️🤔❤️📸 #feelitreelit #feelkaroreelkaro #reels #reelsinstagram</w:t>
      </w:r>
    </w:p>
    <w:p>
      <w:r>
        <w:t>Likes: 251230</w:t>
      </w:r>
    </w:p>
    <w:p>
      <w:r>
        <w:t>Comments: 862</w:t>
      </w:r>
    </w:p>
    <w:p>
      <w:r>
        <w:t>Video URL: https://instagram.fjai1-4.fna.fbcdn.net/o1/v/t16/f1/m82/9645AE2910ADC8E52625BCFAC92688A2_video_dashinit.mp4?stp=dst-mp4&amp;efg=eyJxZV9ncm91cHMiOiJbXCJpZ193ZWJfZGVsaXZlcnlfdnRzX290ZlwiXSIsInZlbmNvZGVfdGFnIjoidnRzX3ZvZF91cmxnZW4uY2xpcHMuYzIuNzIwLmJhc2VsaW5lIn0&amp;_nc_cat=111&amp;vs=336280712680618_142278318&amp;_nc_vs=HBksFQIYT2lnX3hwdl9yZWVsc19wZXJtYW5lbnRfcHJvZC85NjQ1QUUyOTEwQURDOEU1MjYyNUJDRkFDOTI2ODhBMl92aWRlb19kYXNoaW5pdC5tcDQVAALIAQAVAhg6cGFzc3Rocm91Z2hfZXZlcnN0b3JlL0dIVG5tQmc2Z0tYOUltRUZBSlM0clQydlFoTllicV9FQUFBRhUCAsgBACgAGAAbABUAACa%2B8OHJ28HqQBUCKAJDMywXQDHu2RaHKwIYEmRhc2hfYmFzZWxpbmVfMV92MREAdf4HAA%3D%3D&amp;ccb=9-4&amp;oh=00_AYD9BDas7eL9IAuUexsu9FtMlyrSM_g-05u80dD5j6x3NA&amp;oe=66F1B207&amp;_nc_sid=2999b8</w:t>
      </w:r>
    </w:p>
    <w:p/>
    <w:p>
      <w:r>
        <w:t>Caption: PART II</w:t>
        <w:br/>
        <w:t>DM for guitar lessons</w:t>
      </w:r>
    </w:p>
    <w:p>
      <w:r>
        <w:t>Likes: 12241</w:t>
      </w:r>
    </w:p>
    <w:p>
      <w:r>
        <w:t>Comments: 78</w:t>
      </w:r>
    </w:p>
    <w:p>
      <w:r>
        <w:t>Video URL: https://instagram.fjai1-1.fna.fbcdn.net/o1/v/t16/f1/m82/4146B53950DA6B7953F997160D409094_video_dashinit.mp4?stp=dst-mp4&amp;efg=eyJxZV9ncm91cHMiOiJbXCJpZ193ZWJfZGVsaXZlcnlfdnRzX290ZlwiXSIsInZlbmNvZGVfdGFnIjoidnRzX3ZvZF91cmxnZW4uY2xpcHMuYzIuNzIwLmJhc2VsaW5lIn0&amp;_nc_cat=101&amp;vs=1306108936708880_771633515&amp;_nc_vs=HBksFQIYT2lnX3hwdl9yZWVsc19wZXJtYW5lbnRfcHJvZC80MTQ2QjUzOTUwREE2Qjc5NTNGOTk3MTYwRDQwOTA5NF92aWRlb19kYXNoaW5pdC5tcDQVAALIAQAVAhg6cGFzc3Rocm91Z2hfZXZlcnN0b3JlL0dBd3gwUmNBNmw5dVhoZ0RBRWVlcFJUM3M1VmFicV9FQUFBRhUCAsgBACgAGAAbABUAACb6w%2FvQ%2F%2Bn4PxUCKAJDMywXQFPNsi0OVgQYEmRhc2hfYmFzZWxpbmVfMV92MREAdf4HAA%3D%3D&amp;ccb=9-4&amp;oh=00_AYDbK4qJg7BGqRhdR7HL9dt7YdMxv8nTaUh8NAU43U-jlw&amp;oe=66F1BD69&amp;_nc_sid=2999b8</w:t>
      </w:r>
    </w:p>
    <w:p/>
    <w:p>
      <w:r>
        <w:t>Caption: Mastering the Fretboard: Guitar Scaling Exercise for Precision and Speed</w:t>
        <w:br/>
        <w:t>#GuitarScales #FretboardMastery #GuitarExercise #SpeedandPrecision #GuitarPractice #MusicSkills #GuitarTechnique #InstrumentalTraining #beginnerguitarlessons #guitartutorial</w:t>
      </w:r>
    </w:p>
    <w:p>
      <w:r>
        <w:t>Likes: 3570</w:t>
      </w:r>
    </w:p>
    <w:p>
      <w:r>
        <w:t>Comments: 6</w:t>
      </w:r>
    </w:p>
    <w:p>
      <w:r>
        <w:t>Video URL: https://instagram.fjai1-3.fna.fbcdn.net/o1/v/t16/f1/m82/B845D0D0CAA849B78D48DF6156D0298A_video_dashinit.mp4?stp=dst-mp4&amp;efg=eyJxZV9ncm91cHMiOiJbXCJpZ193ZWJfZGVsaXZlcnlfdnRzX290ZlwiXSIsInZlbmNvZGVfdGFnIjoidnRzX3ZvZF91cmxnZW4uY2xpcHMuYzIuNzIwLmJhc2VsaW5lIn0&amp;_nc_cat=105&amp;vs=1012813209983087_3072061108&amp;_nc_vs=HBksFQIYT2lnX3hwdl9yZWVsc19wZXJtYW5lbnRfcHJvZC9CODQ1RDBEMENBQTg0OUI3OEQ0OERGNjE1NkQwMjk4QV92aWRlb19kYXNoaW5pdC5tcDQVAALIAQAVAhg6cGFzc3Rocm91Z2hfZXZlcnN0b3JlL0dLcGJvaGVNdWxDUUtUMEJBUGlUVVZKQWJycGNicV9FQUFBRhUCAsgBACgAGAAbABUAACbqquL505%2F1QBUCKAJDMywXQEZmZmZmZmYYEmRhc2hfYmFzZWxpbmVfMV92MREAdf4HAA%3D%3D&amp;ccb=9-4&amp;oh=00_AYDqykflkqG_HJdIU1-bzemK6PnVzXBwHGsJWRUPdxSuXg&amp;oe=66F1C3C5&amp;_nc_sid=2999b8</w:t>
      </w:r>
    </w:p>
    <w:p/>
    <w:p>
      <w:r>
        <w:t>Caption: सर्दी,खांसी,जुकाम का एक ईलाज👍💯</w:t>
        <w:br/>
        <w:br/>
        <w:t>#ayurveda #ayurvedalifestyle #ayurvedalife #reels #bharat #sanatandharma #fitness #fitnessmotivation #fitnesscoach #viralreels #trending</w:t>
      </w:r>
    </w:p>
    <w:p>
      <w:r>
        <w:t>Likes: 466538</w:t>
      </w:r>
    </w:p>
    <w:p>
      <w:r>
        <w:t>Comments: 230</w:t>
      </w:r>
    </w:p>
    <w:p>
      <w:r>
        <w:t>Video URL: https://instagram.fjai1-1.fna.fbcdn.net/o1/v/t16/f1/m82/E24A4E867229500A14CE04FE3CA5BBB0_video_dashinit.mp4?stp=dst-mp4&amp;efg=eyJxZV9ncm91cHMiOiJbXCJpZ193ZWJfZGVsaXZlcnlfdnRzX290ZlwiXSIsInZlbmNvZGVfdGFnIjoidnRzX3ZvZF91cmxnZW4uY2xpcHMuYzIuNzIwLmJhc2VsaW5lIn0&amp;_nc_cat=101&amp;vs=171100142761986_778148648&amp;_nc_vs=HBksFQIYT2lnX3hwdl9yZWVsc19wZXJtYW5lbnRfcHJvZC9FMjRBNEU4NjcyMjk1MDBBMTRDRTA0RkUzQ0E1QkJCMF92aWRlb19kYXNoaW5pdC5tcDQVAALIAQAVAhg6cGFzc3Rocm91Z2hfZXZlcnN0b3JlL0dDNjVYQmhKRHF0SmRTTUJBSDhqczBNVC1KNTdicV9FQUFBRhUCAsgBACgAGAAbABUAACbw27Kwj8LRPxUCKAJDMywXQEi3bItDlYEYEmRhc2hfYmFzZWxpbmVfMV92MREAdf4HAA%3D%3D&amp;ccb=9-4&amp;oh=00_AYB15YBZy8UrMenQFQjdwNcBPCp9d55UIZ5aEkMWSeO2mA&amp;oe=66F1B641&amp;_nc_sid=2999b8</w:t>
      </w:r>
    </w:p>
    <w:p/>
    <w:p>
      <w:r>
        <w:t>Caption: Love Song of 2023 💕💕💕....Guess the Name</w:t>
        <w:br/>
        <w:t>Guitar used Tanglewood TW4 E BS</w:t>
        <w:br/>
        <w:t xml:space="preserve">@acemusicindia @tanglewooduk </w:t>
        <w:br/>
        <w:t>#guitar #music #guitarlesson #guitarcover #love</w:t>
        <w:br/>
        <w:t>#peace #animal #pehlebhimain #lovesongs #hindi</w:t>
      </w:r>
    </w:p>
    <w:p>
      <w:r>
        <w:t>Likes: 22109</w:t>
      </w:r>
    </w:p>
    <w:p>
      <w:r>
        <w:t>Comments: 166</w:t>
      </w:r>
    </w:p>
    <w:p>
      <w:r>
        <w:t>Video URL: https://instagram.fjai1-3.fna.fbcdn.net/o1/v/t16/f1/m82/6E4F4AB5B497B93DF13439957A580F87_video_dashinit.mp4?stp=dst-mp4&amp;efg=eyJxZV9ncm91cHMiOiJbXCJpZ193ZWJfZGVsaXZlcnlfdnRzX290ZlwiXSIsInZlbmNvZGVfdGFnIjoidnRzX3ZvZF91cmxnZW4uY2xpcHMuYzIuNzIwLmJhc2VsaW5lIn0&amp;_nc_cat=103&amp;vs=1761934370975427_945601138&amp;_nc_vs=HBksFQIYT2lnX3hwdl9yZWVsc19wZXJtYW5lbnRfcHJvZC82RTRGNEFCNUI0OTdCOTNERjEzNDM5OTU3QTU4MEY4N192aWRlb19kYXNoaW5pdC5tcDQVAALIAQAVAhg6cGFzc3Rocm91Z2hfZXZlcnN0b3JlL0dIR0JhUmg5ZGFUZGEwRUhBQWVOYV9RajBoWURicV9FQUFBRhUCAsgBACgAGAAbABUAACbe18uykuqXQBUCKAJDMywXQEZd0vGp%2B%2BcYEmRhc2hfYmFzZWxpbmVfMV92MREAdf4HAA%3D%3D&amp;ccb=9-4&amp;oh=00_AYDS9TnFIpMDM74BPVt9hOyGB645OVzyzlvlOown09dstw&amp;oe=66F19E8F&amp;_nc_sid=2999b8</w:t>
      </w:r>
    </w:p>
    <w:p/>
    <w:p>
      <w:r>
        <w:t xml:space="preserve">Caption: Here is the list of auction sites - </w:t>
        <w:br/>
        <w:t>eauction.gov.in</w:t>
        <w:br/>
        <w:t>mumbaiport.gov.in</w:t>
        <w:br/>
        <w:t>mstcecommerce.com</w:t>
        <w:br/>
        <w:br/>
        <w:t>#personalfinance</w:t>
        <w:br/>
        <w:t>#financialeducation</w:t>
        <w:br/>
        <w:t>#savemoney</w:t>
        <w:br/>
        <w:t>#finance</w:t>
        <w:br/>
        <w:t>#financetips</w:t>
        <w:br/>
        <w:t>#auction</w:t>
      </w:r>
    </w:p>
    <w:p>
      <w:r>
        <w:t>Likes: 580878</w:t>
      </w:r>
    </w:p>
    <w:p>
      <w:r>
        <w:t>Comments: 1653</w:t>
      </w:r>
    </w:p>
    <w:p>
      <w:r>
        <w:t>Video URL: https://instagram.fjai1-3.fna.fbcdn.net/o1/v/t16/f1/m82/2A4738B01C18890FEA93BFADE568D18A_video_dashinit.mp4?stp=dst-mp4&amp;efg=eyJxZV9ncm91cHMiOiJbXCJpZ193ZWJfZGVsaXZlcnlfdnRzX290ZlwiXSIsInZlbmNvZGVfdGFnIjoidnRzX3ZvZF91cmxnZW4uY2xpcHMuYzIuNzIwLmJhc2VsaW5lIn0&amp;_nc_cat=105&amp;vs=280769901462115_6352324&amp;_nc_vs=HBksFQIYT2lnX3hwdl9yZWVsc19wZXJtYW5lbnRfcHJvZC8yQTQ3MzhCMDFDMTg4OTBGRUE5M0JGQURFNTY4RDE4QV92aWRlb19kYXNoaW5pdC5tcDQVAALIAQAVAhg6cGFzc3Rocm91Z2hfZXZlcnN0b3JlL0dDZUdGaGVkMEpDMjJDa0RBQWpvSGdlb01QcElicV9FQUFBRhUCAsgBACgAGAAbABUAACbsrN3%2BkujvPxUCKAJDMywXQDsQ5WBBiTcYEmRhc2hfYmFzZWxpbmVfMV92MREAdf4HAA%3D%3D&amp;ccb=9-4&amp;oh=00_AYCKsfjM0avI3Va8k1b46PVKskUioOMBs-GcDbszID5J9w&amp;oe=66F1A2D1&amp;_nc_sid=2999b8</w:t>
      </w:r>
    </w:p>
    <w:p/>
    <w:p>
      <w:r>
        <w:t>Caption: Do THIS before 2023 ENDS!🔥</w:t>
        <w:br/>
        <w:br/>
        <w:t>Less than 100 days left before 2023 ends.🤯</w:t>
        <w:br/>
        <w:br/>
        <w:t>Make the best of it!📈</w:t>
        <w:br/>
        <w:br/>
        <w:t>Workout, read books, watch these videos and you won't recognise yourself in 100 days.</w:t>
        <w:br/>
        <w:br/>
        <w:t>Your mindset.</w:t>
        <w:br/>
        <w:t>Your health.</w:t>
        <w:br/>
        <w:t>Your skills.</w:t>
        <w:br/>
        <w:t>Changed.</w:t>
        <w:br/>
        <w:t>Completely!🚀</w:t>
        <w:br/>
        <w:br/>
        <w:t>Follow @ishansharma7390 for more!🙏</w:t>
      </w:r>
    </w:p>
    <w:p>
      <w:r>
        <w:t>Likes: 80882</w:t>
      </w:r>
    </w:p>
    <w:p>
      <w:r>
        <w:t>Comments: 176</w:t>
      </w:r>
    </w:p>
    <w:p>
      <w:r>
        <w:t>Video URL: https://instagram.fjai1-1.fna.fbcdn.net/o1/v/t16/f1/m82/0A4A28E0D482C82E80DA89280A94D7AB_video_dashinit.mp4?stp=dst-mp4&amp;efg=eyJxZV9ncm91cHMiOiJbXCJpZ193ZWJfZGVsaXZlcnlfdnRzX290ZlwiXSIsInZlbmNvZGVfdGFnIjoidnRzX3ZvZF91cmxnZW4uY2xpcHMuYzIuNzIwLmJhc2VsaW5lIn0&amp;_nc_cat=106&amp;vs=969077017508376_1111057043&amp;_nc_vs=HBksFQIYT2lnX3hwdl9yZWVsc19wZXJtYW5lbnRfcHJvZC8wQTRBMjhFMEQ0ODJDODJFODBEQTg5MjgwQTk0RDdBQl92aWRlb19kYXNoaW5pdC5tcDQVAALIAQAVAhg6cGFzc3Rocm91Z2hfZXZlcnN0b3JlL0dQNVIwQmFwekFBZFFpNEJBRHRxTFFyX0ZBSUNicV9FQUFBRhUCAsgBACgAGAAbABUAACbsyo2hy9X%2BPxUCKAJDMywXQDvu2RaHKwIYEmRhc2hfYmFzZWxpbmVfMV92MREAdf4HAA%3D%3D&amp;ccb=9-4&amp;oh=00_AYDiLCkyrqk8fNc7v5KHAAXEJIwqUfhaXty13ae22dwffg&amp;oe=66F1BD50&amp;_nc_sid=2999b8</w:t>
      </w:r>
    </w:p>
    <w:p/>
    <w:p>
      <w:r>
        <w:t xml:space="preserve">Caption: Best Free Python resource 🐍 !! </w:t>
        <w:br/>
        <w:br/>
        <w:t xml:space="preserve">Follow @_abhijeetgupta </w:t>
        <w:br/>
        <w:br/>
        <w:t>#softwaredeveloper #softwareengineer #coding #programmimg #webdevelopment #webdeveloper #codingforall #peoplewhocode #softwareengineering #softwaretesting #codingreels #pythonprogramming #pythoncode #learnpythonprogramming #codingbeginner #abhijeetgupta</w:t>
      </w:r>
    </w:p>
    <w:p>
      <w:r>
        <w:t>Likes: 79698</w:t>
      </w:r>
    </w:p>
    <w:p>
      <w:r>
        <w:t>Comments: 226</w:t>
      </w:r>
    </w:p>
    <w:p>
      <w:r>
        <w:t>Video URL: https://instagram.fjai1-1.fna.fbcdn.net/o1/v/t16/f1/m82/E4450CF4D1CCC94170FFD95A13C05B97_video_dashinit.mp4?stp=dst-mp4&amp;efg=eyJxZV9ncm91cHMiOiJbXCJpZ193ZWJfZGVsaXZlcnlfdnRzX290ZlwiXSIsInZlbmNvZGVfdGFnIjoidnRzX3ZvZF91cmxnZW4uY2xpcHMuYzIuNzIwLmJhc2VsaW5lIn0&amp;_nc_cat=109&amp;vs=687743800057267_2504353162&amp;_nc_vs=HBksFQIYT2lnX3hwdl9yZWVsc19wZXJtYW5lbnRfcHJvZC9FNDQ1MENGNEQxQ0NDOTQxNzBGRkQ5NUExM0MwNUI5N192aWRlb19kYXNoaW5pdC5tcDQVAALIAQAVAhg6cGFzc3Rocm91Z2hfZXZlcnN0b3JlL0dHUExUUlotTWtCdnp5SURBS3p2Z3dOSEd1d09icV9FQUFBRhUCAsgBACgAGAAbABUAACb0vtn4l5aCQBUCKAJDMywXQEnu2RaHKwIYEmRhc2hfYmFzZWxpbmVfMV92MREAdf4HAA%3D%3D&amp;ccb=9-4&amp;oh=00_AYAjSq9Yzb3LPGAdvV6LIETIpB9JMIuUrvGwMBCwsUrtrw&amp;oe=66F1AAE1&amp;_nc_sid=2999b8</w:t>
      </w:r>
    </w:p>
    <w:p/>
    <w:p>
      <w:r>
        <w:t xml:space="preserve">Caption: Applying abroad or in India for College Admission? </w:t>
        <w:br/>
        <w:br/>
        <w:t xml:space="preserve">Don’t forget the watch these videos. Super helpful. </w:t>
        <w:br/>
        <w:br/>
        <w:t xml:space="preserve">1. Finding your Life Purpose Through College Application by Anjali Maazel @anjaeducation </w:t>
        <w:br/>
        <w:br/>
        <w:t xml:space="preserve">2. The Truth about College Admission by Alex Chang </w:t>
        <w:br/>
        <w:br/>
        <w:t xml:space="preserve">3. Playing hard to Get in College Admission by Lindsey Waters </w:t>
        <w:br/>
        <w:br/>
        <w:t>Save and follow for more! 🫶🏻</w:t>
        <w:br/>
        <w:br/>
        <w:t xml:space="preserve">Ask your Q’s regarding college admissions in the comments. </w:t>
        <w:br/>
        <w:br/>
        <w:t>#collegeadmission #college #students #admissionopen #fall2024 #studyingabroad #studentlife #career #careeropportunities #careercoach #careercounselor</w:t>
      </w:r>
    </w:p>
    <w:p>
      <w:r>
        <w:t>Likes: 3585</w:t>
      </w:r>
    </w:p>
    <w:p>
      <w:r>
        <w:t>Comments: 6</w:t>
      </w:r>
    </w:p>
    <w:p>
      <w:r>
        <w:t>Video URL: https://instagram.fjai1-2.fna.fbcdn.net/o1/v/t16/f1/m82/FC49A5425BE388CD02253B6BEA1FC5AA_video_dashinit.mp4?stp=dst-mp4&amp;efg=eyJxZV9ncm91cHMiOiJbXCJpZ193ZWJfZGVsaXZlcnlfdnRzX290ZlwiXSIsInZlbmNvZGVfdGFnIjoidnRzX3ZvZF91cmxnZW4uY2xpcHMuYzIuNzIwLmJhc2VsaW5lIn0&amp;_nc_cat=104&amp;vs=274483831943488_1742143199&amp;_nc_vs=HBksFQIYT2lnX3hwdl9yZWVsc19wZXJtYW5lbnRfcHJvZC9GQzQ5QTU0MjVCRTM4OENEMDIyNTNCNkJFQTFGQzVBQV92aWRlb19kYXNoaW5pdC5tcDQVAALIAQAVAhg6cGFzc3Rocm91Z2hfZXZlcnN0b3JlL0dKSVVrUlhsclRNYzlmVUFBUDk4dVZPQXI1b05icV9FQUFBRhUCAsgBACgAGAAbABUAACamuMHZ8%2FzbPxUCKAJDMywXQCYhysCDEm8YEmRhc2hfYmFzZWxpbmVfMV92MREAdf4HAA%3D%3D&amp;ccb=9-4&amp;oh=00_AYBEU8mYb6BOsZYkVQPcG_Rfs1RN2ibcX-d4E60mvq86MA&amp;oe=66F1B946&amp;_nc_sid=2999b8</w:t>
      </w:r>
    </w:p>
    <w:p/>
    <w:p>
      <w:r>
        <w:t>Caption: Tool to recover Your Deleted Data 😎...</w:t>
        <w:br/>
        <w:br/>
        <w:t>☑️ Checkout our blogs to explore more!</w:t>
        <w:br/>
        <w:br/>
        <w:t>🚀 SAVE it for later!</w:t>
        <w:br/>
        <w:br/>
        <w:t>📢 Follow @thesecmaster for more Cyber Security related contents.</w:t>
        <w:br/>
        <w:br/>
        <w:t xml:space="preserve">[ #thesecmaster #thesecmasterblogs ] </w:t>
        <w:br/>
        <w:br/>
        <w:t>Hashtags : #deleted #data #cyberpunk #cybermonday2020 #cybersecurity #photo #gallery #datascience</w:t>
      </w:r>
    </w:p>
    <w:p>
      <w:r>
        <w:t>Likes: 8400</w:t>
      </w:r>
    </w:p>
    <w:p>
      <w:r>
        <w:t>Comments: 36</w:t>
      </w:r>
    </w:p>
    <w:p>
      <w:r>
        <w:t>Video URL: https://instagram.fjai1-1.fna.fbcdn.net/o1/v/t16/f1/m82/1A43445A139035748DE8CC61993DDD81_video_dashinit.mp4?stp=dst-mp4&amp;efg=eyJxZV9ncm91cHMiOiJbXCJpZ193ZWJfZGVsaXZlcnlfdnRzX290ZlwiXSIsInZlbmNvZGVfdGFnIjoidnRzX3ZvZF91cmxnZW4uY2xpcHMuYzIuNzIwLmJhc2VsaW5lIn0&amp;_nc_cat=109&amp;vs=618482527047838_827078900&amp;_nc_vs=HBksFQIYT2lnX3hwdl9yZWVsc19wZXJtYW5lbnRfcHJvZC8xQTQzNDQ1QTEzOTAzNTc0OERFOENDNjE5OTNEREQ4MV92aWRlb19kYXNoaW5pdC5tcDQVAALIAQAVAhg6cGFzc3Rocm91Z2hfZXZlcnN0b3JlL0dIMEdpQlZhb3lNZjNTQUNBTjFhQ3lzLXlhbDFicV9FQUFBRhUCAsgBACgAGAAbABUAACbE373VnZr4PxUCKAJDMywXQCEAAAAAAAAYEmRhc2hfYmFzZWxpbmVfMV92MREAdf4HAA%3D%3D&amp;ccb=9-4&amp;oh=00_AYCEJvQJdSRED6F9gznLSvNKI6UGRAFB8KQlD7r5uSvQ8A&amp;oe=66F1C141&amp;_nc_sid=2999b8</w:t>
      </w:r>
    </w:p>
    <w:p/>
    <w:p>
      <w:pPr>
        <w:pStyle w:val="Heading1"/>
      </w:pPr>
      <w:r>
        <w:t>similar accounts</w:t>
      </w:r>
    </w:p>
    <w:p>
      <w:pPr>
        <w:pStyle w:val="Heading1"/>
      </w:pPr>
      <w:r>
        <w:t>Recent Posts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